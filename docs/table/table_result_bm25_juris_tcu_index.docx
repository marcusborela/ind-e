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NDCG_MEAN</w:t>
            </w:r>
          </w:p>
        </w:tc>
        <w:tc>
          <w:tcPr>
            <w:tcW w:type="dxa" w:w="2880"/>
          </w:tcPr>
          <w:p>
            <w:r>
              <w:t>RANK1_MEAN</w:t>
            </w:r>
          </w:p>
        </w:tc>
        <w:tc>
          <w:tcPr>
            <w:tcW w:type="dxa" w:w="2880"/>
          </w:tcPr>
          <w:p>
            <w:r>
              <w:t>TIME_SPENT_MEAN</w:t>
            </w:r>
          </w:p>
        </w:tc>
      </w:tr>
      <w:tr>
        <w:tc>
          <w:tcPr>
            <w:tcW w:type="dxa" w:w="2880"/>
          </w:tcPr>
          <w:p>
            <w:r>
              <w:t>50.063</w:t>
            </w:r>
          </w:p>
        </w:tc>
        <w:tc>
          <w:tcPr>
            <w:tcW w:type="dxa" w:w="2880"/>
          </w:tcPr>
          <w:p>
            <w:r>
              <w:t>5.48</w:t>
            </w:r>
          </w:p>
        </w:tc>
        <w:tc>
          <w:tcPr>
            <w:tcW w:type="dxa" w:w="2880"/>
          </w:tcPr>
          <w:p>
            <w:r>
              <w:t>0.013</w:t>
            </w:r>
          </w:p>
        </w:tc>
      </w:tr>
      <w:tr>
        <w:tc>
          <w:tcPr>
            <w:tcW w:type="dxa" w:w="2880"/>
          </w:tcPr>
          <w:p>
            <w:r>
              <w:t>51.971</w:t>
            </w:r>
          </w:p>
        </w:tc>
        <w:tc>
          <w:tcPr>
            <w:tcW w:type="dxa" w:w="2880"/>
          </w:tcPr>
          <w:p>
            <w:r>
              <w:t>4.61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60.548</w:t>
            </w:r>
          </w:p>
        </w:tc>
        <w:tc>
          <w:tcPr>
            <w:tcW w:type="dxa" w:w="2880"/>
          </w:tcPr>
          <w:p>
            <w:r>
              <w:t>3.52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62.094</w:t>
            </w:r>
          </w:p>
        </w:tc>
        <w:tc>
          <w:tcPr>
            <w:tcW w:type="dxa" w:w="2880"/>
          </w:tcPr>
          <w:p>
            <w:r>
              <w:t>3.75</w:t>
            </w:r>
          </w:p>
        </w:tc>
        <w:tc>
          <w:tcPr>
            <w:tcW w:type="dxa" w:w="2880"/>
          </w:tcPr>
          <w:p>
            <w:r>
              <w:t>0.693</w:t>
            </w:r>
          </w:p>
        </w:tc>
      </w:tr>
      <w:tr>
        <w:tc>
          <w:tcPr>
            <w:tcW w:type="dxa" w:w="2880"/>
          </w:tcPr>
          <w:p>
            <w:r>
              <w:t>74.187</w:t>
            </w:r>
          </w:p>
        </w:tc>
        <w:tc>
          <w:tcPr>
            <w:tcW w:type="dxa" w:w="2880"/>
          </w:tcPr>
          <w:p>
            <w:r>
              <w:t>2.34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87.261</w:t>
            </w:r>
          </w:p>
        </w:tc>
        <w:tc>
          <w:tcPr>
            <w:tcW w:type="dxa" w:w="2880"/>
          </w:tcPr>
          <w:p>
            <w:r>
              <w:t>1.48</w:t>
            </w:r>
          </w:p>
        </w:tc>
        <w:tc>
          <w:tcPr>
            <w:tcW w:type="dxa" w:w="2880"/>
          </w:tcPr>
          <w:p>
            <w:r>
              <w:t>0.161</w:t>
            </w:r>
          </w:p>
        </w:tc>
      </w:tr>
      <w:tr>
        <w:tc>
          <w:tcPr>
            <w:tcW w:type="dxa" w:w="2880"/>
          </w:tcPr>
          <w:p>
            <w:r>
              <w:t>40.082</w:t>
            </w:r>
          </w:p>
        </w:tc>
        <w:tc>
          <w:tcPr>
            <w:tcW w:type="dxa" w:w="2880"/>
          </w:tcPr>
          <w:p>
            <w:r>
              <w:t>29.396</w:t>
            </w:r>
          </w:p>
        </w:tc>
        <w:tc>
          <w:tcPr>
            <w:tcW w:type="dxa" w:w="2880"/>
          </w:tcPr>
          <w:p>
            <w:r>
              <w:t>0.129</w:t>
            </w:r>
          </w:p>
        </w:tc>
      </w:tr>
      <w:tr>
        <w:tc>
          <w:tcPr>
            <w:tcW w:type="dxa" w:w="2880"/>
          </w:tcPr>
          <w:p>
            <w:r>
              <w:t>32.499</w:t>
            </w:r>
          </w:p>
        </w:tc>
        <w:tc>
          <w:tcPr>
            <w:tcW w:type="dxa" w:w="2880"/>
          </w:tcPr>
          <w:p>
            <w:r>
              <w:t>53.042</w:t>
            </w:r>
          </w:p>
        </w:tc>
        <w:tc>
          <w:tcPr>
            <w:tcW w:type="dxa" w:w="2880"/>
          </w:tcPr>
          <w:p>
            <w:r>
              <w:t>0.764</w:t>
            </w:r>
          </w:p>
        </w:tc>
      </w:tr>
      <w:tr>
        <w:tc>
          <w:tcPr>
            <w:tcW w:type="dxa" w:w="2880"/>
          </w:tcPr>
          <w:p>
            <w:r>
              <w:t>35.469</w:t>
            </w:r>
          </w:p>
        </w:tc>
        <w:tc>
          <w:tcPr>
            <w:tcW w:type="dxa" w:w="2880"/>
          </w:tcPr>
          <w:p>
            <w:r>
              <w:t>51.615</w:t>
            </w:r>
          </w:p>
        </w:tc>
        <w:tc>
          <w:tcPr>
            <w:tcW w:type="dxa" w:w="2880"/>
          </w:tcPr>
          <w:p>
            <w:r>
              <w:t>3.039</w:t>
            </w:r>
          </w:p>
        </w:tc>
      </w:tr>
      <w:tr>
        <w:tc>
          <w:tcPr>
            <w:tcW w:type="dxa" w:w="2880"/>
          </w:tcPr>
          <w:p>
            <w:r>
              <w:t>53.78</w:t>
            </w:r>
          </w:p>
        </w:tc>
        <w:tc>
          <w:tcPr>
            <w:tcW w:type="dxa" w:w="2880"/>
          </w:tcPr>
          <w:p>
            <w:r>
              <w:t>26.906</w:t>
            </w:r>
          </w:p>
        </w:tc>
        <w:tc>
          <w:tcPr>
            <w:tcW w:type="dxa" w:w="2880"/>
          </w:tcPr>
          <w:p>
            <w:r>
              <w:t>20.433</w:t>
            </w:r>
          </w:p>
        </w:tc>
      </w:tr>
      <w:tr>
        <w:tc>
          <w:tcPr>
            <w:tcW w:type="dxa" w:w="2880"/>
          </w:tcPr>
          <w:p>
            <w:r>
              <w:t>48.585</w:t>
            </w:r>
          </w:p>
        </w:tc>
        <w:tc>
          <w:tcPr>
            <w:tcW w:type="dxa" w:w="2880"/>
          </w:tcPr>
          <w:p>
            <w:r>
              <w:t>15.896</w:t>
            </w:r>
          </w:p>
        </w:tc>
        <w:tc>
          <w:tcPr>
            <w:tcW w:type="dxa" w:w="2880"/>
          </w:tcPr>
          <w:p>
            <w:r>
              <w:t>0.775</w:t>
            </w:r>
          </w:p>
        </w:tc>
      </w:tr>
      <w:tr>
        <w:tc>
          <w:tcPr>
            <w:tcW w:type="dxa" w:w="2880"/>
          </w:tcPr>
          <w:p>
            <w:r>
              <w:t>63.506</w:t>
            </w:r>
          </w:p>
        </w:tc>
        <w:tc>
          <w:tcPr>
            <w:tcW w:type="dxa" w:w="2880"/>
          </w:tcPr>
          <w:p>
            <w:r>
              <w:t>6.125</w:t>
            </w:r>
          </w:p>
        </w:tc>
        <w:tc>
          <w:tcPr>
            <w:tcW w:type="dxa" w:w="2880"/>
          </w:tcPr>
          <w:p>
            <w:r>
              <w:t>3.889</w:t>
            </w:r>
          </w:p>
        </w:tc>
      </w:tr>
      <w:tr>
        <w:tc>
          <w:tcPr>
            <w:tcW w:type="dxa" w:w="2880"/>
          </w:tcPr>
          <w:p>
            <w:r>
              <w:t>23.531</w:t>
            </w:r>
          </w:p>
        </w:tc>
        <w:tc>
          <w:tcPr>
            <w:tcW w:type="dxa" w:w="2880"/>
          </w:tcPr>
          <w:p>
            <w:r>
              <w:t>53.072</w:t>
            </w:r>
          </w:p>
        </w:tc>
        <w:tc>
          <w:tcPr>
            <w:tcW w:type="dxa" w:w="2880"/>
          </w:tcPr>
          <w:p>
            <w:r>
              <w:t>0.128</w:t>
            </w:r>
          </w:p>
        </w:tc>
      </w:tr>
      <w:tr>
        <w:tc>
          <w:tcPr>
            <w:tcW w:type="dxa" w:w="2880"/>
          </w:tcPr>
          <w:p>
            <w:r>
              <w:t>22.944</w:t>
            </w:r>
          </w:p>
        </w:tc>
        <w:tc>
          <w:tcPr>
            <w:tcW w:type="dxa" w:w="2880"/>
          </w:tcPr>
          <w:p>
            <w:r>
              <w:t>74.42</w:t>
            </w:r>
          </w:p>
        </w:tc>
        <w:tc>
          <w:tcPr>
            <w:tcW w:type="dxa" w:w="2880"/>
          </w:tcPr>
          <w:p>
            <w:r>
              <w:t>0.791</w:t>
            </w:r>
          </w:p>
        </w:tc>
      </w:tr>
      <w:tr>
        <w:tc>
          <w:tcPr>
            <w:tcW w:type="dxa" w:w="2880"/>
          </w:tcPr>
          <w:p>
            <w:r>
              <w:t>26.141</w:t>
            </w:r>
          </w:p>
        </w:tc>
        <w:tc>
          <w:tcPr>
            <w:tcW w:type="dxa" w:w="2880"/>
          </w:tcPr>
          <w:p>
            <w:r>
              <w:t>36.696</w:t>
            </w:r>
          </w:p>
        </w:tc>
        <w:tc>
          <w:tcPr>
            <w:tcW w:type="dxa" w:w="2880"/>
          </w:tcPr>
          <w:p>
            <w:r>
              <w:t>3.067</w:t>
            </w:r>
          </w:p>
        </w:tc>
      </w:tr>
      <w:tr>
        <w:tc>
          <w:tcPr>
            <w:tcW w:type="dxa" w:w="2880"/>
          </w:tcPr>
          <w:p>
            <w:r>
              <w:t>35.3</w:t>
            </w:r>
          </w:p>
        </w:tc>
        <w:tc>
          <w:tcPr>
            <w:tcW w:type="dxa" w:w="2880"/>
          </w:tcPr>
          <w:p>
            <w:r>
              <w:t>24.507</w:t>
            </w:r>
          </w:p>
        </w:tc>
        <w:tc>
          <w:tcPr>
            <w:tcW w:type="dxa" w:w="2880"/>
          </w:tcPr>
          <w:p>
            <w:r>
              <w:t>20.907</w:t>
            </w:r>
          </w:p>
        </w:tc>
      </w:tr>
      <w:tr>
        <w:tc>
          <w:tcPr>
            <w:tcW w:type="dxa" w:w="2880"/>
          </w:tcPr>
          <w:p>
            <w:r>
              <w:t>29.203</w:t>
            </w:r>
          </w:p>
        </w:tc>
        <w:tc>
          <w:tcPr>
            <w:tcW w:type="dxa" w:w="2880"/>
          </w:tcPr>
          <w:p>
            <w:r>
              <w:t>14.362</w:t>
            </w:r>
          </w:p>
        </w:tc>
        <w:tc>
          <w:tcPr>
            <w:tcW w:type="dxa" w:w="2880"/>
          </w:tcPr>
          <w:p>
            <w:r>
              <w:t>0.799</w:t>
            </w:r>
          </w:p>
        </w:tc>
      </w:tr>
      <w:tr>
        <w:tc>
          <w:tcPr>
            <w:tcW w:type="dxa" w:w="2880"/>
          </w:tcPr>
          <w:p>
            <w:r>
              <w:t>46.183</w:t>
            </w:r>
          </w:p>
        </w:tc>
        <w:tc>
          <w:tcPr>
            <w:tcW w:type="dxa" w:w="2880"/>
          </w:tcPr>
          <w:p>
            <w:r>
              <w:t>3.522</w:t>
            </w:r>
          </w:p>
        </w:tc>
        <w:tc>
          <w:tcPr>
            <w:tcW w:type="dxa" w:w="2880"/>
          </w:tcPr>
          <w:p>
            <w:r>
              <w:t>3.99</w:t>
            </w:r>
          </w:p>
        </w:tc>
      </w:tr>
      <w:tr>
        <w:tc>
          <w:tcPr>
            <w:tcW w:type="dxa" w:w="2880"/>
          </w:tcPr>
          <w:p>
            <w:r>
              <w:t>19.34</w:t>
            </w:r>
          </w:p>
        </w:tc>
        <w:tc>
          <w:tcPr>
            <w:tcW w:type="dxa" w:w="2880"/>
          </w:tcPr>
          <w:p>
            <w:r>
              <w:t>31.907</w:t>
            </w:r>
          </w:p>
        </w:tc>
        <w:tc>
          <w:tcPr>
            <w:tcW w:type="dxa" w:w="2880"/>
          </w:tcPr>
          <w:p>
            <w:r>
              <w:t>0.128</w:t>
            </w:r>
          </w:p>
        </w:tc>
      </w:tr>
      <w:tr>
        <w:tc>
          <w:tcPr>
            <w:tcW w:type="dxa" w:w="2880"/>
          </w:tcPr>
          <w:p>
            <w:r>
              <w:t>11.498</w:t>
            </w:r>
          </w:p>
        </w:tc>
        <w:tc>
          <w:tcPr>
            <w:tcW w:type="dxa" w:w="2880"/>
          </w:tcPr>
          <w:p>
            <w:r>
              <w:t>57.767</w:t>
            </w:r>
          </w:p>
        </w:tc>
        <w:tc>
          <w:tcPr>
            <w:tcW w:type="dxa" w:w="2880"/>
          </w:tcPr>
          <w:p>
            <w:r>
              <w:t>0.8</w:t>
            </w:r>
          </w:p>
        </w:tc>
      </w:tr>
      <w:tr>
        <w:tc>
          <w:tcPr>
            <w:tcW w:type="dxa" w:w="2880"/>
          </w:tcPr>
          <w:p>
            <w:r>
              <w:t>14.09</w:t>
            </w:r>
          </w:p>
        </w:tc>
        <w:tc>
          <w:tcPr>
            <w:tcW w:type="dxa" w:w="2880"/>
          </w:tcPr>
          <w:p>
            <w:r>
              <w:t>31.128</w:t>
            </w:r>
          </w:p>
        </w:tc>
        <w:tc>
          <w:tcPr>
            <w:tcW w:type="dxa" w:w="2880"/>
          </w:tcPr>
          <w:p>
            <w:r>
              <w:t>3.129</w:t>
            </w:r>
          </w:p>
        </w:tc>
      </w:tr>
      <w:tr>
        <w:tc>
          <w:tcPr>
            <w:tcW w:type="dxa" w:w="2880"/>
          </w:tcPr>
          <w:p>
            <w:r>
              <w:t>26.719</w:t>
            </w:r>
          </w:p>
        </w:tc>
        <w:tc>
          <w:tcPr>
            <w:tcW w:type="dxa" w:w="2880"/>
          </w:tcPr>
          <w:p>
            <w:r>
              <w:t>18.384</w:t>
            </w:r>
          </w:p>
        </w:tc>
        <w:tc>
          <w:tcPr>
            <w:tcW w:type="dxa" w:w="2880"/>
          </w:tcPr>
          <w:p>
            <w:r>
              <w:t>21.217</w:t>
            </w:r>
          </w:p>
        </w:tc>
      </w:tr>
      <w:tr>
        <w:tc>
          <w:tcPr>
            <w:tcW w:type="dxa" w:w="2880"/>
          </w:tcPr>
          <w:p>
            <w:r>
              <w:t>33.854</w:t>
            </w:r>
          </w:p>
        </w:tc>
        <w:tc>
          <w:tcPr>
            <w:tcW w:type="dxa" w:w="2880"/>
          </w:tcPr>
          <w:p>
            <w:r>
              <w:t>6.453</w:t>
            </w:r>
          </w:p>
        </w:tc>
        <w:tc>
          <w:tcPr>
            <w:tcW w:type="dxa" w:w="2880"/>
          </w:tcPr>
          <w:p>
            <w:r>
              <w:t>0.809</w:t>
            </w:r>
          </w:p>
        </w:tc>
      </w:tr>
      <w:tr>
        <w:tc>
          <w:tcPr>
            <w:tcW w:type="dxa" w:w="2880"/>
          </w:tcPr>
          <w:p>
            <w:r>
              <w:t>43.889</w:t>
            </w:r>
          </w:p>
        </w:tc>
        <w:tc>
          <w:tcPr>
            <w:tcW w:type="dxa" w:w="2880"/>
          </w:tcPr>
          <w:p>
            <w:r>
              <w:t>3.419</w:t>
            </w:r>
          </w:p>
        </w:tc>
        <w:tc>
          <w:tcPr>
            <w:tcW w:type="dxa" w:w="2880"/>
          </w:tcPr>
          <w:p>
            <w:r>
              <w:t>3.866</w:t>
            </w:r>
          </w:p>
        </w:tc>
      </w:tr>
      <w:tr>
        <w:tc>
          <w:tcPr>
            <w:tcW w:type="dxa" w:w="2880"/>
          </w:tcPr>
          <w:p>
            <w:r>
              <w:t>26.739</w:t>
            </w:r>
          </w:p>
        </w:tc>
        <w:tc>
          <w:tcPr>
            <w:tcW w:type="dxa" w:w="2880"/>
          </w:tcPr>
          <w:p>
            <w:r>
              <w:t>9.152</w:t>
            </w:r>
          </w:p>
        </w:tc>
        <w:tc>
          <w:tcPr>
            <w:tcW w:type="dxa" w:w="2880"/>
          </w:tcPr>
          <w:p>
            <w:r>
              <w:t>0.129</w:t>
            </w:r>
          </w:p>
        </w:tc>
      </w:tr>
      <w:tr>
        <w:tc>
          <w:tcPr>
            <w:tcW w:type="dxa" w:w="2880"/>
          </w:tcPr>
          <w:p>
            <w:r>
              <w:t>23.082</w:t>
            </w:r>
          </w:p>
        </w:tc>
        <w:tc>
          <w:tcPr>
            <w:tcW w:type="dxa" w:w="2880"/>
          </w:tcPr>
          <w:p>
            <w:r>
              <w:t>16.727</w:t>
            </w:r>
          </w:p>
        </w:tc>
        <w:tc>
          <w:tcPr>
            <w:tcW w:type="dxa" w:w="2880"/>
          </w:tcPr>
          <w:p>
            <w:r>
              <w:t>0.799</w:t>
            </w:r>
          </w:p>
        </w:tc>
      </w:tr>
      <w:tr>
        <w:tc>
          <w:tcPr>
            <w:tcW w:type="dxa" w:w="2880"/>
          </w:tcPr>
          <w:p>
            <w:r>
              <w:t>23.091</w:t>
            </w:r>
          </w:p>
        </w:tc>
        <w:tc>
          <w:tcPr>
            <w:tcW w:type="dxa" w:w="2880"/>
          </w:tcPr>
          <w:p>
            <w:r>
              <w:t>6.293</w:t>
            </w:r>
          </w:p>
        </w:tc>
        <w:tc>
          <w:tcPr>
            <w:tcW w:type="dxa" w:w="2880"/>
          </w:tcPr>
          <w:p>
            <w:r>
              <w:t>3.118</w:t>
            </w:r>
          </w:p>
        </w:tc>
      </w:tr>
      <w:tr>
        <w:tc>
          <w:tcPr>
            <w:tcW w:type="dxa" w:w="2880"/>
          </w:tcPr>
          <w:p>
            <w:r>
              <w:t>37.518</w:t>
            </w:r>
          </w:p>
        </w:tc>
        <w:tc>
          <w:tcPr>
            <w:tcW w:type="dxa" w:w="2880"/>
          </w:tcPr>
          <w:p>
            <w:r>
              <w:t>4.475</w:t>
            </w:r>
          </w:p>
        </w:tc>
        <w:tc>
          <w:tcPr>
            <w:tcW w:type="dxa" w:w="2880"/>
          </w:tcPr>
          <w:p>
            <w:r>
              <w:t>21.158</w:t>
            </w:r>
          </w:p>
        </w:tc>
      </w:tr>
      <w:tr>
        <w:tc>
          <w:tcPr>
            <w:tcW w:type="dxa" w:w="2880"/>
          </w:tcPr>
          <w:p>
            <w:r>
              <w:t>43.711</w:t>
            </w:r>
          </w:p>
        </w:tc>
        <w:tc>
          <w:tcPr>
            <w:tcW w:type="dxa" w:w="2880"/>
          </w:tcPr>
          <w:p>
            <w:r>
              <w:t>2.364</w:t>
            </w:r>
          </w:p>
        </w:tc>
        <w:tc>
          <w:tcPr>
            <w:tcW w:type="dxa" w:w="2880"/>
          </w:tcPr>
          <w:p>
            <w:r>
              <w:t>0.805</w:t>
            </w:r>
          </w:p>
        </w:tc>
      </w:tr>
      <w:tr>
        <w:tc>
          <w:tcPr>
            <w:tcW w:type="dxa" w:w="2880"/>
          </w:tcPr>
          <w:p>
            <w:r>
              <w:t>57.666</w:t>
            </w:r>
          </w:p>
        </w:tc>
        <w:tc>
          <w:tcPr>
            <w:tcW w:type="dxa" w:w="2880"/>
          </w:tcPr>
          <w:p>
            <w:r>
              <w:t>1.505</w:t>
            </w:r>
          </w:p>
        </w:tc>
        <w:tc>
          <w:tcPr>
            <w:tcW w:type="dxa" w:w="2880"/>
          </w:tcPr>
          <w:p>
            <w:r>
              <w:t>4.016</w:t>
            </w:r>
          </w:p>
        </w:tc>
      </w:tr>
      <w:tr>
        <w:tc>
          <w:tcPr>
            <w:tcW w:type="dxa" w:w="2880"/>
          </w:tcPr>
          <w:p>
            <w:r>
              <w:t>28.326</w:t>
            </w:r>
          </w:p>
        </w:tc>
        <w:tc>
          <w:tcPr>
            <w:tcW w:type="dxa" w:w="2880"/>
          </w:tcPr>
          <w:p>
            <w:r>
              <w:t>9.606</w:t>
            </w:r>
          </w:p>
        </w:tc>
        <w:tc>
          <w:tcPr>
            <w:tcW w:type="dxa" w:w="2880"/>
          </w:tcPr>
          <w:p>
            <w:r>
              <w:t>0.131</w:t>
            </w:r>
          </w:p>
        </w:tc>
      </w:tr>
      <w:tr>
        <w:tc>
          <w:tcPr>
            <w:tcW w:type="dxa" w:w="2880"/>
          </w:tcPr>
          <w:p>
            <w:r>
              <w:t>24.759</w:t>
            </w:r>
          </w:p>
        </w:tc>
        <w:tc>
          <w:tcPr>
            <w:tcW w:type="dxa" w:w="2880"/>
          </w:tcPr>
          <w:p>
            <w:r>
              <w:t>16.859</w:t>
            </w:r>
          </w:p>
        </w:tc>
        <w:tc>
          <w:tcPr>
            <w:tcW w:type="dxa" w:w="2880"/>
          </w:tcPr>
          <w:p>
            <w:r>
              <w:t>0.798</w:t>
            </w:r>
          </w:p>
        </w:tc>
      </w:tr>
      <w:tr>
        <w:tc>
          <w:tcPr>
            <w:tcW w:type="dxa" w:w="2880"/>
          </w:tcPr>
          <w:p>
            <w:r>
              <w:t>24.555</w:t>
            </w:r>
          </w:p>
        </w:tc>
        <w:tc>
          <w:tcPr>
            <w:tcW w:type="dxa" w:w="2880"/>
          </w:tcPr>
          <w:p>
            <w:r>
              <w:t>8.323</w:t>
            </w:r>
          </w:p>
        </w:tc>
        <w:tc>
          <w:tcPr>
            <w:tcW w:type="dxa" w:w="2880"/>
          </w:tcPr>
          <w:p>
            <w:r>
              <w:t>3.157</w:t>
            </w:r>
          </w:p>
        </w:tc>
      </w:tr>
      <w:tr>
        <w:tc>
          <w:tcPr>
            <w:tcW w:type="dxa" w:w="2880"/>
          </w:tcPr>
          <w:p>
            <w:r>
              <w:t>37.573</w:t>
            </w:r>
          </w:p>
        </w:tc>
        <w:tc>
          <w:tcPr>
            <w:tcW w:type="dxa" w:w="2880"/>
          </w:tcPr>
          <w:p>
            <w:r>
              <w:t>6.899</w:t>
            </w:r>
          </w:p>
        </w:tc>
        <w:tc>
          <w:tcPr>
            <w:tcW w:type="dxa" w:w="2880"/>
          </w:tcPr>
          <w:p>
            <w:r>
              <w:t>21.321</w:t>
            </w:r>
          </w:p>
        </w:tc>
      </w:tr>
      <w:tr>
        <w:tc>
          <w:tcPr>
            <w:tcW w:type="dxa" w:w="2880"/>
          </w:tcPr>
          <w:p>
            <w:r>
              <w:t>43.492</w:t>
            </w:r>
          </w:p>
        </w:tc>
        <w:tc>
          <w:tcPr>
            <w:tcW w:type="dxa" w:w="2880"/>
          </w:tcPr>
          <w:p>
            <w:r>
              <w:t>2.455</w:t>
            </w:r>
          </w:p>
        </w:tc>
        <w:tc>
          <w:tcPr>
            <w:tcW w:type="dxa" w:w="2880"/>
          </w:tcPr>
          <w:p>
            <w:r>
              <w:t>0.806</w:t>
            </w:r>
          </w:p>
        </w:tc>
      </w:tr>
      <w:tr>
        <w:tc>
          <w:tcPr>
            <w:tcW w:type="dxa" w:w="2880"/>
          </w:tcPr>
          <w:p>
            <w:r>
              <w:t>57.609</w:t>
            </w:r>
          </w:p>
        </w:tc>
        <w:tc>
          <w:tcPr>
            <w:tcW w:type="dxa" w:w="2880"/>
          </w:tcPr>
          <w:p>
            <w:r>
              <w:t>1.657</w:t>
            </w:r>
          </w:p>
        </w:tc>
        <w:tc>
          <w:tcPr>
            <w:tcW w:type="dxa" w:w="2880"/>
          </w:tcPr>
          <w:p>
            <w:r>
              <w:t>4.027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